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AIDS Resource Center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ATV Dealership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ATV Recreation Park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ATV Rental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Abortion Service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Abruzzo Restaurant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Academic Camp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Accessories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Accountant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Actor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Acupuncturist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Addiction Resources Center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Adult Entertainment Club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Adult Entertainment Service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 xml:space="preserve">Advertising </w:t>
      </w:r>
      <w:r w:rsidRPr="00246601">
        <w:rPr>
          <w:rFonts w:ascii="Segoe UI" w:hAnsi="Segoe UI" w:cs="Segoe UI"/>
          <w:sz w:val="18"/>
          <w:szCs w:val="18"/>
        </w:rPr>
        <w:t>Agency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Advertising/Marketing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Aerospace Company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Afghan Restaurant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African Methodist Episcopal Church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African Restaurant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Agricultural Cooperative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Agricultural Service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Agriculture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Airline Company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Airline Industry Service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Airport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Airport Shuttle Service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Album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Alcohol Addiction Treatment Center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Allergist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Alternative &amp; Holistic Health Service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Amateur Sports League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Amateur Sports Team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American Restaurant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Amphitheater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Amusement &amp; Theme Park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Andhra Restaurant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Anglican Church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Animal Rescue Service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Animal Shelter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Antique Store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Aosta Restaurant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Apartment &amp; Condo Building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App Page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Apparel &amp; Clothing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Appliance Repair Service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Appliances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Aquarium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Aquatic Pet Store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Architectural Designer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Art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Artist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Arts &amp; Entertainment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Arts &amp; Humanities Website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Asian Fusion Restaurant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Asian Restaurant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Assemblies of God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Astrologist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Astrologist &amp; Psychic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Athlete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Author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Automotive Body Shop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Automotive Dealership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Automotive Store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Automotive, Aircraft &amp; Boat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Aviation Repair Station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Aviation School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Avionics Shop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Awadhi Restaurant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 xml:space="preserve">Awning </w:t>
      </w:r>
      <w:r w:rsidRPr="00246601">
        <w:rPr>
          <w:rFonts w:ascii="Segoe UI" w:hAnsi="Segoe UI" w:cs="Segoe UI"/>
          <w:sz w:val="18"/>
          <w:szCs w:val="18"/>
        </w:rPr>
        <w:t>Supplier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Azerbaijani Restaurant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Baby &amp; Children's Clothing Store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Baby Goods/Kids Goods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Bags/Luggage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Bakery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Bar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Barber Shop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Bay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Beach Resort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Beauty Salon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Beauty, Cosmetic &amp; Personal Care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Bed and Breakfast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Beer Garden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Bicycle Repair Service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Bicycle Shop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 xml:space="preserve">Big </w:t>
      </w:r>
      <w:r w:rsidRPr="00246601">
        <w:rPr>
          <w:rFonts w:ascii="Segoe UI" w:hAnsi="Segoe UI" w:cs="Segoe UI"/>
          <w:sz w:val="18"/>
          <w:szCs w:val="18"/>
        </w:rPr>
        <w:t>Box Retailer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Bike Rental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Biotechnology Company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Blinds &amp; Curtains Store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Blogger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Blood Bank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Board Game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Book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Book Series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Bookstore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Boutique Store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Bowling Alley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Brand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Breakfast &amp; Brunch Restaurant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Brewery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Bridal Shop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Bridge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 xml:space="preserve">Broadcasting &amp; Media Production </w:t>
      </w:r>
      <w:r w:rsidRPr="00246601">
        <w:rPr>
          <w:rFonts w:ascii="Segoe UI" w:hAnsi="Segoe UI" w:cs="Segoe UI"/>
          <w:sz w:val="18"/>
          <w:szCs w:val="18"/>
        </w:rPr>
        <w:t>Company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Bubble Tea Shop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Building Material Store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Burger Restaurant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Bus Line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Bus Station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Bus Tour Agency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Business &amp; Economy Website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Business Consultant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Business Service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Cafe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Cafeteria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Camera/Photo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Car Dealership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Car Rental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Cars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Cash Advance Service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Cemetery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Charter Bus Service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Chef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Chicken Joint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Child Care Service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Chinese Restaurant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Chiropractor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Church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Church of Christ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Church of God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Church of Jesus Christ of Latter-day Saints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Circus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City Hall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City Infrastructure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Cleaning Service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Clothing (Brand)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Clothing Comp</w:t>
      </w:r>
      <w:r w:rsidRPr="00246601">
        <w:rPr>
          <w:rFonts w:ascii="Segoe UI" w:hAnsi="Segoe UI" w:cs="Segoe UI"/>
          <w:sz w:val="18"/>
          <w:szCs w:val="18"/>
        </w:rPr>
        <w:t>any</w:t>
      </w:r>
      <w:bookmarkStart w:id="0" w:name="_GoBack"/>
      <w:bookmarkEnd w:id="0"/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Clothing Store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College &amp; University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Commercial &amp; Industrial Equipment Supplier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Commercial Equipment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Community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Community Center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Community Organization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Computers &amp; Internet Website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Construction Company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Consulate &amp; Embassy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Consulting Agency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 xml:space="preserve">Credit </w:t>
      </w:r>
      <w:r w:rsidRPr="00246601">
        <w:rPr>
          <w:rFonts w:ascii="Segoe UI" w:hAnsi="Segoe UI" w:cs="Segoe UI"/>
          <w:sz w:val="18"/>
          <w:szCs w:val="18"/>
        </w:rPr>
        <w:t>Counseling Service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Credit Union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Cricket Ground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Criminal Lawyer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Cruise Line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lastRenderedPageBreak/>
        <w:t>Crêperie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Cuban Restaurant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Cultural Center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Cultural Gifts Store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Cupcake Shop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Currency Exchange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Cycling Studio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Czech Restaurant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DJ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DMV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DUI Lawyer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Damage Restoration Service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 xml:space="preserve">Dance &amp; </w:t>
      </w:r>
      <w:r w:rsidRPr="00246601">
        <w:rPr>
          <w:rFonts w:ascii="Segoe UI" w:hAnsi="Segoe UI" w:cs="Segoe UI"/>
          <w:sz w:val="18"/>
          <w:szCs w:val="18"/>
        </w:rPr>
        <w:t>Night Club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Dance Studio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Dancer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Day Care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Day Spa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Defense Company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Demolition &amp; Excavation Company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Dentist &amp; Dental Office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Dermatologist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Design &amp; Fashion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Designer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Dessert Shop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Dhaba Restaurant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Digital Creator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Dim Sum Restaurant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Diner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Discount Store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 xml:space="preserve">Divorce &amp; </w:t>
      </w:r>
      <w:r w:rsidRPr="00246601">
        <w:rPr>
          <w:rFonts w:ascii="Segoe UI" w:hAnsi="Segoe UI" w:cs="Segoe UI"/>
          <w:sz w:val="18"/>
          <w:szCs w:val="18"/>
        </w:rPr>
        <w:t>Family Lawyer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Doctor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Dog Breeder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Dog Day Care Center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Dog Park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Dog Trainer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Dog Walker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Drive In Restaurant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Drive-In Movie Theater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Driving Range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Drug Addiction Treatment Center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Dry Cleaner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Duty-Free Shop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E-Cigarette Store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E-commerce Website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Eastern European R</w:t>
      </w:r>
      <w:r w:rsidRPr="00246601">
        <w:rPr>
          <w:rFonts w:ascii="Segoe UI" w:hAnsi="Segoe UI" w:cs="Segoe UI"/>
          <w:sz w:val="18"/>
          <w:szCs w:val="18"/>
        </w:rPr>
        <w:t>estaurant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Eastern Orthodox Church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Eco Tour Agency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Ecuadorian Restaurant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Editor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Editorial/Opinion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Education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Education Website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Educational Consultant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Egyptian Restaurant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Electrician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Electronics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Electronics Company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Electronics Store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Elementary School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Emergency Rescue Service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Emergency Roadside Service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Emergency Room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Emilia Romagna Restaurant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Employment Agency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Energy Company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Engineering Service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Entertainment Website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Entrepreneur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Environmental Service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Episcopal Church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Episode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Equestrian Center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Escape Gam</w:t>
      </w:r>
      <w:r w:rsidRPr="00246601">
        <w:rPr>
          <w:rFonts w:ascii="Segoe UI" w:hAnsi="Segoe UI" w:cs="Segoe UI"/>
          <w:sz w:val="18"/>
          <w:szCs w:val="18"/>
        </w:rPr>
        <w:t>e Room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Escrow Service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Esports League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Esports Team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Estate Planning Lawyer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Ethiopian Restaurant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Ethnic Grocery Store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European Restaurant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Evangelical Church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Event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Event Planner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Event Videographer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Exchange Program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Exotic Car Rental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Family Doctor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 xml:space="preserve">Family Style </w:t>
      </w:r>
      <w:r w:rsidRPr="00246601">
        <w:rPr>
          <w:rFonts w:ascii="Segoe UI" w:hAnsi="Segoe UI" w:cs="Segoe UI"/>
          <w:sz w:val="18"/>
          <w:szCs w:val="18"/>
        </w:rPr>
        <w:t>Restaurant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Fan Page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Fashion Designer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Fashion Model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Fast Food Restaurant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Fence &amp; Gate Contractor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Fencing Club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Fertility Doctor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Festival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Film Director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Finance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Financial Aid Service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Financial Planner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Financial Service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First Aid Class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Fitness Model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 xml:space="preserve">Fitness </w:t>
      </w:r>
      <w:r w:rsidRPr="00246601">
        <w:rPr>
          <w:rFonts w:ascii="Segoe UI" w:hAnsi="Segoe UI" w:cs="Segoe UI"/>
          <w:sz w:val="18"/>
          <w:szCs w:val="18"/>
        </w:rPr>
        <w:t>Trainer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Fjord/Loch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Flea Market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Flight School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Florist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Flyboarding Center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Food &amp; Beverage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Food Delivery Service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Food Truck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Footwear Store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Forestry &amp; Logging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Franchise Broker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Franchising Service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French Restaurant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Friuli Venezia Giulia Restaurant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Frozen Yogurt</w:t>
      </w:r>
      <w:r w:rsidRPr="00246601">
        <w:rPr>
          <w:rFonts w:ascii="Segoe UI" w:hAnsi="Segoe UI" w:cs="Segoe UI"/>
          <w:sz w:val="18"/>
          <w:szCs w:val="18"/>
        </w:rPr>
        <w:t xml:space="preserve"> Shop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Fruit &amp; Vegetable Store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Full Gospel Church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Funeral Service &amp; Cemetery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Furniture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Furniture Repair &amp; Upholstery Service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Furniture Store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Gamer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Games/Toys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Gaming Video Creator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Garage Door Service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Garden Center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Gas &amp; Chemical Service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Gastropub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Gay Bar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Gel</w:t>
      </w:r>
      <w:r w:rsidRPr="00246601">
        <w:rPr>
          <w:rFonts w:ascii="Segoe UI" w:hAnsi="Segoe UI" w:cs="Segoe UI"/>
          <w:sz w:val="18"/>
          <w:szCs w:val="18"/>
        </w:rPr>
        <w:t>ato Shop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Genealogist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General Dentist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Geologic Service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German Restaurant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Gift Shop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Glass &amp; Mirror Shop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Glass Blower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Glass Manufacturer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Glass Service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Gluten-Free Restaurant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Go-Kart Track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Golf Course &amp; Country Club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Government Building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Government Official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Government Organization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Government Website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Graphic Designer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Greek Restaurant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Grocery Store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Guatemalan Restaurant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Gukbap Restaurant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Gun Range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Gun Store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Gutter Cleaning Service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lastRenderedPageBreak/>
        <w:t>Gym/Physical Fitness Center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Gymnastics Center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Hair Extensions Service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Hair Remova</w:t>
      </w:r>
      <w:r w:rsidRPr="00246601">
        <w:rPr>
          <w:rFonts w:ascii="Segoe UI" w:hAnsi="Segoe UI" w:cs="Segoe UI"/>
          <w:sz w:val="18"/>
          <w:szCs w:val="18"/>
        </w:rPr>
        <w:t>l Service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Hair Salon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Halfway House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Harbor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Hardware Store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Hat Store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Health &amp; Wellness Website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Health Food Store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Health Spa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Health/Beauty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Heating, Ventilating &amp; Air Conditioning Service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Hedge Fund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High School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Highway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Hiking Trail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Hindu Temple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History Museum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Home Decor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Home Improvement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Home Inspector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Hospital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Hot Air Balloon Tour Agency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Hot Dog Joint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Hot Pot Restaurant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Hot Spring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Hotel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Hotel &amp; Lodging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Huaiyang Restaurant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Hubei Restaurant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Hunan Restaurant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Hungarian Restaurant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Hyderabadi Restaurant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Iberian Resta</w:t>
      </w:r>
      <w:r w:rsidRPr="00246601">
        <w:rPr>
          <w:rFonts w:ascii="Segoe UI" w:hAnsi="Segoe UI" w:cs="Segoe UI"/>
          <w:sz w:val="18"/>
          <w:szCs w:val="18"/>
        </w:rPr>
        <w:t>urant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Ice Cream Shop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Ice Skating Rink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Image Consultant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Immigration Lawyer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Imperial Restaurant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In-Home Service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Industrial Company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Insurance Broker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Interior Design Studio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Internet Company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Irani Restaurant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Irish Pub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Irish Restaurant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Israeli Restaurant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Italian</w:t>
      </w:r>
      <w:r w:rsidRPr="00246601">
        <w:rPr>
          <w:rFonts w:ascii="Segoe UI" w:hAnsi="Segoe UI" w:cs="Segoe UI"/>
          <w:sz w:val="18"/>
          <w:szCs w:val="18"/>
        </w:rPr>
        <w:t xml:space="preserve"> Restaurant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Jamaican Restaurant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Janitorial Service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Japanese Restaurant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Javanese Restaurant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Jazz &amp; Blues Club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Jet Ski Rental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Jewelry &amp; Watches Company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Jewelry &amp; Watches Store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Jewelry Wholesaler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Jewelry/Watches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Jiangsu Restaurant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Jiangxi Restaurant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Journalis</w:t>
      </w:r>
      <w:r w:rsidRPr="00246601">
        <w:rPr>
          <w:rFonts w:ascii="Segoe UI" w:hAnsi="Segoe UI" w:cs="Segoe UI"/>
          <w:sz w:val="18"/>
          <w:szCs w:val="18"/>
        </w:rPr>
        <w:t>t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Just For Fun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Juvenile Lawyer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Kaiseki Restaurant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Karaoke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Karnataka Restaurant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Kashmiri Restaurant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Kennel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Kerala Restaurant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Kingdom Hall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Kitchen &amp; Bath Contractor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Kitchen/Cooking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Kiteboarding Center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Korean Restaurant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Kosher Restaurant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Kurdish Restaurant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Kushikatsu Restaurant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Labor &amp; Employment Lawyer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Labor Union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Landmark &amp; Historical Place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Landscape Company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Laser Hair Removal Service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Laser Tag Center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Lasik/Laser Eye Surgeon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Latin American Restaurant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Law Enforcement Agency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Lawyer &amp; Law Firm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 xml:space="preserve">Lebanese </w:t>
      </w:r>
      <w:r w:rsidRPr="00246601">
        <w:rPr>
          <w:rFonts w:ascii="Segoe UI" w:hAnsi="Segoe UI" w:cs="Segoe UI"/>
          <w:sz w:val="18"/>
          <w:szCs w:val="18"/>
        </w:rPr>
        <w:t>Restaurant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Legal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Legal Service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Library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Lighting Store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Lingerie &amp; Underwear Store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Literary Arts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Live &amp; Raw Food Restaurant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Live Music Venue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Loan Service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Local &amp; Travel Website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Local Service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Lodge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Lounge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Luggage Service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Lumber Yard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Lutheran Church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Magazine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Makeup Artist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Management Service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Marketing Agency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Massage Service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Media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Media/News Company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Medical &amp; Health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Medical Equipment Supplier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Medical Lab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Men's Clothing Store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Mental Health Service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Middle Eastern Restaurant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Middle School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Military Base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Mining Compa</w:t>
      </w:r>
      <w:r w:rsidRPr="00246601">
        <w:rPr>
          <w:rFonts w:ascii="Segoe UI" w:hAnsi="Segoe UI" w:cs="Segoe UI"/>
          <w:sz w:val="18"/>
          <w:szCs w:val="18"/>
        </w:rPr>
        <w:t>ny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Mission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Modern European Restaurant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Motor Vehicle Company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Mountain Biking Shop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Movie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Movie Character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Movie Theater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Movie/Television Studio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Museum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Music Award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Music Chart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Music Lessons &amp; Instruction School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Music Video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Musical Instrument Store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Musician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Musician/Band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Nail Salon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National Forest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National Park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Nature Preserve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Naturopath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New American Restaurant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News &amp; Media Website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News Personality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Newspaper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Newsstand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Nicaraguan Restaurant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Nigerian Restaurant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Night Market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Non-Governmental Organization (NGO)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Nondenominational Church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Nonprofit Organization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Not a Business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Notary Public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Nurseries &amp; Gardening Store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Nursing Agency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lastRenderedPageBreak/>
        <w:t>Nursing Home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Nursing School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Nutritionist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Observatory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Obstetrician-Gynecologist (OBGYN)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Occupational Safety and Health Service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Occupational Therapist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Office Equipment Store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Office Supplies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Oil Lube &amp; Filter Service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Okonomiyaki Restaurant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Oncologist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Onsen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Opera House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Ophthalmologist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Optician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Optometrist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Oral Surgeon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Organic Grocery Store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Orthodontist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Orthopedist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Orthotics &amp; Prosthe</w:t>
      </w:r>
      <w:r w:rsidRPr="00246601">
        <w:rPr>
          <w:rFonts w:ascii="Segoe UI" w:hAnsi="Segoe UI" w:cs="Segoe UI"/>
          <w:sz w:val="18"/>
          <w:szCs w:val="18"/>
        </w:rPr>
        <w:t>tics Service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Osteopathic Doctor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Otolaryngologist (ENT)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Outdoor &amp; Sporting Goods Company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Outdoor Equipment Store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Outlet Store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Palace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Parking Garage / Lot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Party Entertainment Service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Party Supply &amp; Rental Shop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Patio/Garden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Paving &amp; Asphalt Service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Pawn Shop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Performance Art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Performance Art Theatre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Personal Assistant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Pet Breeder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Pet Groomer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Pet Service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Pet Sitter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Pet Store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Pet Supplies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Petting Zoo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Pharmaceuticals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Pharmacy / Drugstore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Pho Restaurant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Phone/Tablet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Photographer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Photography Videography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Physical Ther</w:t>
      </w:r>
      <w:r w:rsidRPr="00246601">
        <w:rPr>
          <w:rFonts w:ascii="Segoe UI" w:hAnsi="Segoe UI" w:cs="Segoe UI"/>
          <w:sz w:val="18"/>
          <w:szCs w:val="18"/>
        </w:rPr>
        <w:t>apist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Picnic Ground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Piedmont Restaurant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Pier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Pilates Studio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Pizza Place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Planetarium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Plastic Fabricator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Plastic Surgeon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Playground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Plumbing Service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Podcast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Police Station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Political Organization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Political Party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Politician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Pool &amp; Billiard Hall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Pop-Up Shop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Post Office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Pregnancy Care Center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Preschool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Prison &amp; Correctional Facility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Producer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Product/Service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Professional Sports League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Professional Sports Team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Psychologist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Psychotherapist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Pub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Public &amp; Government Service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Public Figure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Public School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Public Service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Public Swimming Pool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Public Utility Company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Publisher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Quay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RV Park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RV Rental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RV Repair Shop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Race Track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Racquetball Court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Radio Station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Rafting/Kayaking Center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Railroad Company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Railway Station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Real Estate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Real Estate Agent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Real Estate Appraiser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 xml:space="preserve">Real Estate </w:t>
      </w:r>
      <w:r w:rsidRPr="00246601">
        <w:rPr>
          <w:rFonts w:ascii="Segoe UI" w:hAnsi="Segoe UI" w:cs="Segoe UI"/>
          <w:sz w:val="18"/>
          <w:szCs w:val="18"/>
        </w:rPr>
        <w:t>Company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Record Label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Religious Center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Religious Organization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Rent to Own Store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Restaurant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Retirement &amp; Assisted Living Facility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Rheumatologist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Robotics Company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Rock Climbing Gym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Rodeo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Roller Skating Rink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Roofing Service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Rugby Pitch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Rugby Stadium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 xml:space="preserve">Russian </w:t>
      </w:r>
      <w:r w:rsidRPr="00246601">
        <w:rPr>
          <w:rFonts w:ascii="Segoe UI" w:hAnsi="Segoe UI" w:cs="Segoe UI"/>
          <w:sz w:val="18"/>
          <w:szCs w:val="18"/>
        </w:rPr>
        <w:t>Restaurant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STD Testing Center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Safety &amp; First Aid Service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Sake Bar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Salad Bar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Salsa Club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Sandwich Shop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Satire/Parody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School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School Fundraiser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School Sports Team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Science Website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Science, Technology &amp; Engineering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Scientist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Screen Printing &amp; Embroidery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 xml:space="preserve">Seafood </w:t>
      </w:r>
      <w:r w:rsidRPr="00246601">
        <w:rPr>
          <w:rFonts w:ascii="Segoe UI" w:hAnsi="Segoe UI" w:cs="Segoe UI"/>
          <w:sz w:val="18"/>
          <w:szCs w:val="18"/>
        </w:rPr>
        <w:t>Restaurant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Security Guard Service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Service Apartments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Seventh Day Adventist Church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Sewer Service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Sewing &amp; Alterations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Sex Therapist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Shaved Ice Shop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Shooting/Hunting Range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Shopping &amp; Retail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Shopping District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Shopping Mall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Shopping Service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Show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 xml:space="preserve">Sicilian </w:t>
      </w:r>
      <w:r w:rsidRPr="00246601">
        <w:rPr>
          <w:rFonts w:ascii="Segoe UI" w:hAnsi="Segoe UI" w:cs="Segoe UI"/>
          <w:sz w:val="18"/>
          <w:szCs w:val="18"/>
        </w:rPr>
        <w:t>Restaurant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Sightseeing Tour Agency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Signs &amp; Banner Service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Sikh Temple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Singaporean Restaurant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Skate Shop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Skateboard Park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Ski &amp; Snowboard School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Ski &amp; Snowboard Shop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Ski Resort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Skin Care Service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Slovakian Restaurant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lastRenderedPageBreak/>
        <w:t>Smog Emissions Check Station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Smoothie &amp; Ju</w:t>
      </w:r>
      <w:r w:rsidRPr="00246601">
        <w:rPr>
          <w:rFonts w:ascii="Segoe UI" w:hAnsi="Segoe UI" w:cs="Segoe UI"/>
          <w:sz w:val="18"/>
          <w:szCs w:val="18"/>
        </w:rPr>
        <w:t>ice Bar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Snorkeling Spot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Social Club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Social Media Agency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Social Service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Society &amp; Culture Website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Software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Song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South African Restaurant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Specialty Grocery Store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Sport Psychologist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Sports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Sports &amp; Fitness Instruction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Sports &amp; Recreation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Sports Event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 xml:space="preserve">Sports </w:t>
      </w:r>
      <w:r w:rsidRPr="00246601">
        <w:rPr>
          <w:rFonts w:ascii="Segoe UI" w:hAnsi="Segoe UI" w:cs="Segoe UI"/>
          <w:sz w:val="18"/>
          <w:szCs w:val="18"/>
        </w:rPr>
        <w:t>League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Sports Team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Squash Court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Sri Lankan Restaurant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Stadium, Arena &amp; Sports Venue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Stately Home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Statue &amp; Fountain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Steakhouse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Structural Engineer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Sunglasses &amp; Eyewear Store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Supermarket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Surfing Spot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Surgical Center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Sushi Restaurant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Swimming Instructor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Swimming Pool &amp; Hot Tub Service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Swimming Pool Cleaner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Swimwear Store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Swiss Restaurant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Symphony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Synagogue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Syrian Restaurant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Szechuan/Sichuan Restaurant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TV Channel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TV Network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TV Season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TV Show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TV/Movie Award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Tai Chi Studio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Taiwanese Restaurant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Talent Agent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Tattoo &amp; Piercing Shop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Tax Lawyer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Tax Preparation Service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Taxi Service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Tea Room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Teens &amp; Kids Website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Telecommunication Company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Tex-Mex Restaurant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Textile Company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Thai Restaurant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Theatrical Play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Theatrical Productions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Therapist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Thrift &amp; Consignment Store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Ti</w:t>
      </w:r>
      <w:r w:rsidRPr="00246601">
        <w:rPr>
          <w:rFonts w:ascii="Segoe UI" w:hAnsi="Segoe UI" w:cs="Segoe UI"/>
          <w:sz w:val="18"/>
          <w:szCs w:val="18"/>
        </w:rPr>
        <w:t>anjin Restaurant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Ticket Sales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Tiki Bar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Tiling Service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Tire Dealer &amp; Repair Shop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Tobacco Store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Tools/Equipment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Tour Agency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Tour Guide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Tourist Information Center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Town Hall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Toy Store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Train Station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Transit Hub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Transit System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Translator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Travel Company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 xml:space="preserve">Tree </w:t>
      </w:r>
      <w:r w:rsidRPr="00246601">
        <w:rPr>
          <w:rFonts w:ascii="Segoe UI" w:hAnsi="Segoe UI" w:cs="Segoe UI"/>
          <w:sz w:val="18"/>
          <w:szCs w:val="18"/>
        </w:rPr>
        <w:t>Cutting Service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Trentino Alto Adige Restaurant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Truck Rental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Turkish Restaurant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Tuscan Restaurant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Tutor/Teacher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Udon Restaurant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Udupi Restaurant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Ukrainian Restaurant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Umbrian Restaurant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Unagi Restaurant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Uniform Supplier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Urban Farm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Urologist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Uruguayan Restaur</w:t>
      </w:r>
      <w:r w:rsidRPr="00246601">
        <w:rPr>
          <w:rFonts w:ascii="Segoe UI" w:hAnsi="Segoe UI" w:cs="Segoe UI"/>
          <w:sz w:val="18"/>
          <w:szCs w:val="18"/>
        </w:rPr>
        <w:t>ant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Uttar Pradesh Restaurant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Uzbek Restaurant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Vacation Home Rental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Vegetarian/Vegan Restaurant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Vending Machine Sales &amp; Service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Venetian Restaurant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Venezuelan Restaurant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Veterinarian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Video Creator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Video Game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Video Game Store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Vinyl Siding Company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Visual Arts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Vitamins/Supplements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Volleyball Court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Water Heater Installation &amp; Repair Service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Water Park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Water Treatment Service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Water Utility Company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Waxing Service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Web Designer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Website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Wedding Planning Service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Weight Loss Center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Well Water Drilling Service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Wheel &amp; R</w:t>
      </w:r>
      <w:r w:rsidRPr="00246601">
        <w:rPr>
          <w:rFonts w:ascii="Segoe UI" w:hAnsi="Segoe UI" w:cs="Segoe UI"/>
          <w:sz w:val="18"/>
          <w:szCs w:val="18"/>
        </w:rPr>
        <w:t>im Repair Service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Whisky Bar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Wholesale &amp; Supply Store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Wholesale Bakery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Wholesale Grocer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Wig Store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Wine Bar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Wine, Beer &amp; Spirits Store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Wine/Spirits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Winery/Vineyard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Women's Clothing Store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Women's Health Clinic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Writer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Writing Service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Xinjiang Restaurant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Yakiniku Restaurant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Yakitori Restaurant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Yoga Studio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Yoshoku Restaurant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Youth Organization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Yunnan Restaurant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Zhejiang Restaurant</w:t>
      </w:r>
    </w:p>
    <w:p w:rsidR="00E1067F" w:rsidRPr="00246601" w:rsidRDefault="00246601" w:rsidP="00246601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246601">
        <w:rPr>
          <w:rFonts w:ascii="Segoe UI" w:hAnsi="Segoe UI" w:cs="Segoe UI"/>
          <w:sz w:val="18"/>
          <w:szCs w:val="18"/>
        </w:rPr>
        <w:t>Zoo</w:t>
      </w:r>
    </w:p>
    <w:sectPr w:rsidR="00E1067F" w:rsidRPr="00246601" w:rsidSect="00246601">
      <w:pgSz w:w="12240" w:h="15840"/>
      <w:pgMar w:top="1440" w:right="1800" w:bottom="1440" w:left="1800" w:header="720" w:footer="720" w:gutter="0"/>
      <w:cols w:num="3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46601"/>
    <w:rsid w:val="0029639D"/>
    <w:rsid w:val="00326F90"/>
    <w:rsid w:val="00AA1D8D"/>
    <w:rsid w:val="00B47730"/>
    <w:rsid w:val="00CB0664"/>
    <w:rsid w:val="00E1067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BBBABD21-B59A-458C-8663-8DFEC9CE4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60160FF-CAA0-47D9-9F9D-12F15F4338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1954</Words>
  <Characters>11141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13069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Dasco</cp:lastModifiedBy>
  <cp:revision>2</cp:revision>
  <dcterms:created xsi:type="dcterms:W3CDTF">2013-12-23T23:15:00Z</dcterms:created>
  <dcterms:modified xsi:type="dcterms:W3CDTF">2020-10-09T18:25:00Z</dcterms:modified>
  <cp:category/>
</cp:coreProperties>
</file>